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B1043" w14:textId="77777777" w:rsidR="0054211F" w:rsidRPr="0054211F" w:rsidRDefault="0054211F" w:rsidP="00E23792">
      <w:pPr>
        <w:pStyle w:val="Heading1"/>
        <w:ind w:firstLine="720"/>
        <w:rPr>
          <w:sz w:val="36"/>
          <w:szCs w:val="36"/>
        </w:rPr>
      </w:pPr>
      <w:r w:rsidRPr="0054211F">
        <w:rPr>
          <w:sz w:val="36"/>
          <w:szCs w:val="36"/>
        </w:rPr>
        <w:t>User Manual for Personal Expense Tracker Application</w:t>
      </w:r>
    </w:p>
    <w:p w14:paraId="1027F938" w14:textId="77777777" w:rsidR="0054211F" w:rsidRPr="0054211F" w:rsidRDefault="0054211F" w:rsidP="0054211F">
      <w:pPr>
        <w:pStyle w:val="Heading2"/>
        <w:rPr>
          <w:lang w:val="en-IN"/>
        </w:rPr>
      </w:pPr>
      <w:r w:rsidRPr="0054211F">
        <w:rPr>
          <w:lang w:val="en-IN"/>
        </w:rPr>
        <w:t>Introduction</w:t>
      </w:r>
    </w:p>
    <w:p w14:paraId="689093DC" w14:textId="77777777" w:rsidR="0054211F" w:rsidRPr="0054211F" w:rsidRDefault="0054211F" w:rsidP="0054211F">
      <w:pPr>
        <w:rPr>
          <w:lang w:val="en-IN"/>
        </w:rPr>
      </w:pPr>
      <w:r w:rsidRPr="0054211F">
        <w:rPr>
          <w:lang w:val="en-IN"/>
        </w:rPr>
        <w:t>This document provides step-by-step instructions for installing, configuring, and using the Flask Budget Management Application. The application helps users manage their finances by tracking expenses, income, and budgets.</w:t>
      </w:r>
    </w:p>
    <w:p w14:paraId="0D8559CF" w14:textId="4ABA5F73" w:rsidR="0054211F" w:rsidRPr="0054211F" w:rsidRDefault="0054211F" w:rsidP="0054211F">
      <w:pPr>
        <w:rPr>
          <w:lang w:val="en-IN"/>
        </w:rPr>
      </w:pPr>
    </w:p>
    <w:p w14:paraId="4FD3097A" w14:textId="77777777" w:rsidR="0054211F" w:rsidRPr="0054211F" w:rsidRDefault="0054211F" w:rsidP="0054211F">
      <w:pPr>
        <w:pStyle w:val="Heading2"/>
        <w:rPr>
          <w:lang w:val="en-IN"/>
        </w:rPr>
      </w:pPr>
      <w:r w:rsidRPr="0054211F">
        <w:rPr>
          <w:lang w:val="en-IN"/>
        </w:rPr>
        <w:t>Installation Guide</w:t>
      </w:r>
    </w:p>
    <w:p w14:paraId="6E1F7EC2" w14:textId="77777777" w:rsidR="0054211F" w:rsidRPr="0054211F" w:rsidRDefault="0054211F" w:rsidP="0054211F">
      <w:pPr>
        <w:rPr>
          <w:b/>
          <w:bCs/>
          <w:lang w:val="en-IN"/>
        </w:rPr>
      </w:pPr>
      <w:r w:rsidRPr="0054211F">
        <w:rPr>
          <w:b/>
          <w:bCs/>
          <w:lang w:val="en-IN"/>
        </w:rPr>
        <w:t>Prerequisites</w:t>
      </w:r>
    </w:p>
    <w:p w14:paraId="494ED8D4" w14:textId="77777777" w:rsidR="0054211F" w:rsidRPr="0054211F" w:rsidRDefault="0054211F" w:rsidP="0054211F">
      <w:pPr>
        <w:rPr>
          <w:lang w:val="en-IN"/>
        </w:rPr>
      </w:pPr>
      <w:r w:rsidRPr="0054211F">
        <w:rPr>
          <w:lang w:val="en-IN"/>
        </w:rPr>
        <w:t>Before installing the application, ensure you have the following:</w:t>
      </w:r>
    </w:p>
    <w:p w14:paraId="70E11CB2" w14:textId="77777777" w:rsidR="0054211F" w:rsidRPr="0054211F" w:rsidRDefault="0054211F" w:rsidP="0054211F">
      <w:pPr>
        <w:numPr>
          <w:ilvl w:val="0"/>
          <w:numId w:val="10"/>
        </w:numPr>
        <w:rPr>
          <w:lang w:val="en-IN"/>
        </w:rPr>
      </w:pPr>
      <w:r w:rsidRPr="0054211F">
        <w:rPr>
          <w:b/>
          <w:bCs/>
          <w:lang w:val="en-IN"/>
        </w:rPr>
        <w:t>Python</w:t>
      </w:r>
      <w:r w:rsidRPr="0054211F">
        <w:rPr>
          <w:lang w:val="en-IN"/>
        </w:rPr>
        <w:t>: Version 3.7 or higher.</w:t>
      </w:r>
    </w:p>
    <w:p w14:paraId="0716D726" w14:textId="77777777" w:rsidR="0054211F" w:rsidRPr="0054211F" w:rsidRDefault="0054211F" w:rsidP="0054211F">
      <w:pPr>
        <w:numPr>
          <w:ilvl w:val="0"/>
          <w:numId w:val="10"/>
        </w:numPr>
        <w:rPr>
          <w:lang w:val="en-IN"/>
        </w:rPr>
      </w:pPr>
      <w:r w:rsidRPr="0054211F">
        <w:rPr>
          <w:b/>
          <w:bCs/>
          <w:lang w:val="en-IN"/>
        </w:rPr>
        <w:t>Pip</w:t>
      </w:r>
      <w:r w:rsidRPr="0054211F">
        <w:rPr>
          <w:lang w:val="en-IN"/>
        </w:rPr>
        <w:t>: Python package installer.</w:t>
      </w:r>
    </w:p>
    <w:p w14:paraId="1248714C" w14:textId="77777777" w:rsidR="0054211F" w:rsidRPr="0054211F" w:rsidRDefault="0054211F" w:rsidP="0054211F">
      <w:pPr>
        <w:numPr>
          <w:ilvl w:val="0"/>
          <w:numId w:val="10"/>
        </w:numPr>
        <w:rPr>
          <w:lang w:val="en-IN"/>
        </w:rPr>
      </w:pPr>
      <w:r w:rsidRPr="0054211F">
        <w:rPr>
          <w:b/>
          <w:bCs/>
          <w:lang w:val="en-IN"/>
        </w:rPr>
        <w:t>Firebase Admin SDK Key</w:t>
      </w:r>
      <w:r w:rsidRPr="0054211F">
        <w:rPr>
          <w:lang w:val="en-IN"/>
        </w:rPr>
        <w:t xml:space="preserve">: A private key JSON file for accessing </w:t>
      </w:r>
      <w:proofErr w:type="spellStart"/>
      <w:r w:rsidRPr="0054211F">
        <w:rPr>
          <w:lang w:val="en-IN"/>
        </w:rPr>
        <w:t>Firestore</w:t>
      </w:r>
      <w:proofErr w:type="spellEnd"/>
      <w:r w:rsidRPr="0054211F">
        <w:rPr>
          <w:lang w:val="en-IN"/>
        </w:rPr>
        <w:t>.</w:t>
      </w:r>
    </w:p>
    <w:p w14:paraId="002F35B3" w14:textId="77777777" w:rsidR="0054211F" w:rsidRPr="0054211F" w:rsidRDefault="0054211F" w:rsidP="0054211F">
      <w:pPr>
        <w:numPr>
          <w:ilvl w:val="0"/>
          <w:numId w:val="10"/>
        </w:numPr>
        <w:rPr>
          <w:lang w:val="en-IN"/>
        </w:rPr>
      </w:pPr>
      <w:r w:rsidRPr="0054211F">
        <w:rPr>
          <w:b/>
          <w:bCs/>
          <w:lang w:val="en-IN"/>
        </w:rPr>
        <w:t>Flask and Required Libraries</w:t>
      </w:r>
      <w:r w:rsidRPr="0054211F">
        <w:rPr>
          <w:lang w:val="en-IN"/>
        </w:rPr>
        <w:t>: Install the necessary Python libraries listed in requirements.txt.</w:t>
      </w:r>
    </w:p>
    <w:p w14:paraId="2E2BB346" w14:textId="530A3C5B" w:rsidR="0054211F" w:rsidRPr="0054211F" w:rsidRDefault="0054211F" w:rsidP="0054211F">
      <w:pPr>
        <w:rPr>
          <w:lang w:val="en-IN"/>
        </w:rPr>
      </w:pPr>
    </w:p>
    <w:p w14:paraId="5D895474" w14:textId="77777777" w:rsidR="0054211F" w:rsidRPr="0054211F" w:rsidRDefault="0054211F" w:rsidP="0054211F">
      <w:pPr>
        <w:pStyle w:val="Heading2"/>
        <w:rPr>
          <w:lang w:val="en-IN"/>
        </w:rPr>
      </w:pPr>
      <w:r w:rsidRPr="0054211F">
        <w:rPr>
          <w:lang w:val="en-IN"/>
        </w:rPr>
        <w:t>Installation Steps</w:t>
      </w:r>
    </w:p>
    <w:p w14:paraId="7879CE10" w14:textId="77777777" w:rsidR="0054211F" w:rsidRPr="0054211F" w:rsidRDefault="0054211F" w:rsidP="0054211F">
      <w:pPr>
        <w:numPr>
          <w:ilvl w:val="0"/>
          <w:numId w:val="11"/>
        </w:numPr>
        <w:rPr>
          <w:lang w:val="en-IN"/>
        </w:rPr>
      </w:pPr>
      <w:r w:rsidRPr="0054211F">
        <w:rPr>
          <w:b/>
          <w:bCs/>
          <w:lang w:val="en-IN"/>
        </w:rPr>
        <w:t>Clone the Repository</w:t>
      </w:r>
      <w:r w:rsidRPr="0054211F">
        <w:rPr>
          <w:lang w:val="en-IN"/>
        </w:rPr>
        <w:t>:</w:t>
      </w:r>
    </w:p>
    <w:p w14:paraId="6F235B8A" w14:textId="0C9A0BF7" w:rsidR="0054211F" w:rsidRPr="0054211F" w:rsidRDefault="0054211F" w:rsidP="0054211F">
      <w:pPr>
        <w:numPr>
          <w:ilvl w:val="0"/>
          <w:numId w:val="11"/>
        </w:numPr>
        <w:tabs>
          <w:tab w:val="clear" w:pos="720"/>
        </w:tabs>
        <w:rPr>
          <w:lang w:val="en-IN"/>
        </w:rPr>
      </w:pPr>
      <w:r w:rsidRPr="0054211F">
        <w:rPr>
          <w:lang w:val="en-IN"/>
        </w:rPr>
        <w:t>git clone &lt;</w:t>
      </w:r>
      <w:proofErr w:type="spellStart"/>
      <w:r w:rsidRPr="0054211F">
        <w:rPr>
          <w:lang w:val="en-IN"/>
        </w:rPr>
        <w:t>repository_url</w:t>
      </w:r>
      <w:proofErr w:type="spellEnd"/>
      <w:r>
        <w:rPr>
          <w:lang w:val="en-IN"/>
        </w:rPr>
        <w:t xml:space="preserve"> &gt;</w:t>
      </w:r>
      <w:r w:rsidRPr="0054211F">
        <w:rPr>
          <w:lang w:val="en-IN"/>
        </w:rPr>
        <w:t>cd &lt;</w:t>
      </w:r>
      <w:proofErr w:type="spellStart"/>
      <w:r w:rsidRPr="0054211F">
        <w:rPr>
          <w:lang w:val="en-IN"/>
        </w:rPr>
        <w:t>repository_folder</w:t>
      </w:r>
      <w:proofErr w:type="spellEnd"/>
      <w:r w:rsidRPr="0054211F">
        <w:rPr>
          <w:lang w:val="en-IN"/>
        </w:rPr>
        <w:t>&gt;</w:t>
      </w:r>
    </w:p>
    <w:p w14:paraId="3A7BB971" w14:textId="77777777" w:rsidR="0054211F" w:rsidRPr="0054211F" w:rsidRDefault="0054211F" w:rsidP="0054211F">
      <w:pPr>
        <w:numPr>
          <w:ilvl w:val="0"/>
          <w:numId w:val="11"/>
        </w:numPr>
        <w:rPr>
          <w:lang w:val="en-IN"/>
        </w:rPr>
      </w:pPr>
      <w:r w:rsidRPr="0054211F">
        <w:rPr>
          <w:b/>
          <w:bCs/>
          <w:lang w:val="en-IN"/>
        </w:rPr>
        <w:t>Set Up a Virtual Environment</w:t>
      </w:r>
      <w:r w:rsidRPr="0054211F">
        <w:rPr>
          <w:lang w:val="en-IN"/>
        </w:rPr>
        <w:t>:</w:t>
      </w:r>
    </w:p>
    <w:p w14:paraId="3785E4B7" w14:textId="77777777" w:rsidR="0054211F" w:rsidRPr="0054211F" w:rsidRDefault="0054211F" w:rsidP="0054211F">
      <w:pPr>
        <w:numPr>
          <w:ilvl w:val="0"/>
          <w:numId w:val="11"/>
        </w:numPr>
        <w:tabs>
          <w:tab w:val="clear" w:pos="720"/>
        </w:tabs>
        <w:rPr>
          <w:lang w:val="en-IN"/>
        </w:rPr>
      </w:pPr>
      <w:r w:rsidRPr="0054211F">
        <w:rPr>
          <w:lang w:val="en-IN"/>
        </w:rPr>
        <w:t xml:space="preserve">python -m </w:t>
      </w:r>
      <w:proofErr w:type="spellStart"/>
      <w:r w:rsidRPr="0054211F">
        <w:rPr>
          <w:lang w:val="en-IN"/>
        </w:rPr>
        <w:t>venv</w:t>
      </w:r>
      <w:proofErr w:type="spellEnd"/>
      <w:r w:rsidRPr="0054211F">
        <w:rPr>
          <w:lang w:val="en-IN"/>
        </w:rPr>
        <w:t xml:space="preserve"> </w:t>
      </w:r>
      <w:proofErr w:type="spellStart"/>
      <w:r w:rsidRPr="0054211F">
        <w:rPr>
          <w:lang w:val="en-IN"/>
        </w:rPr>
        <w:t>venv</w:t>
      </w:r>
      <w:proofErr w:type="spellEnd"/>
    </w:p>
    <w:p w14:paraId="26A410F5" w14:textId="77777777" w:rsidR="0054211F" w:rsidRPr="0054211F" w:rsidRDefault="0054211F" w:rsidP="0054211F">
      <w:pPr>
        <w:numPr>
          <w:ilvl w:val="0"/>
          <w:numId w:val="11"/>
        </w:numPr>
        <w:tabs>
          <w:tab w:val="clear" w:pos="720"/>
        </w:tabs>
        <w:rPr>
          <w:lang w:val="en-IN"/>
        </w:rPr>
      </w:pPr>
      <w:r w:rsidRPr="0054211F">
        <w:rPr>
          <w:lang w:val="en-IN"/>
        </w:rPr>
        <w:t xml:space="preserve">source </w:t>
      </w:r>
      <w:proofErr w:type="spellStart"/>
      <w:r w:rsidRPr="0054211F">
        <w:rPr>
          <w:lang w:val="en-IN"/>
        </w:rPr>
        <w:t>venv</w:t>
      </w:r>
      <w:proofErr w:type="spellEnd"/>
      <w:r w:rsidRPr="0054211F">
        <w:rPr>
          <w:lang w:val="en-IN"/>
        </w:rPr>
        <w:t>/bin/activate  # Linux/Mac</w:t>
      </w:r>
    </w:p>
    <w:p w14:paraId="7F2B3DA0" w14:textId="77777777" w:rsidR="0054211F" w:rsidRPr="0054211F" w:rsidRDefault="0054211F" w:rsidP="0054211F">
      <w:pPr>
        <w:rPr>
          <w:lang w:val="en-IN"/>
        </w:rPr>
      </w:pPr>
      <w:proofErr w:type="spellStart"/>
      <w:r w:rsidRPr="0054211F">
        <w:rPr>
          <w:lang w:val="en-IN"/>
        </w:rPr>
        <w:t>venv</w:t>
      </w:r>
      <w:proofErr w:type="spellEnd"/>
      <w:r w:rsidRPr="0054211F">
        <w:rPr>
          <w:lang w:val="en-IN"/>
        </w:rPr>
        <w:t>\Scripts\activate   # Windows</w:t>
      </w:r>
    </w:p>
    <w:p w14:paraId="38E80CED" w14:textId="77777777" w:rsidR="0054211F" w:rsidRPr="0054211F" w:rsidRDefault="0054211F" w:rsidP="0054211F">
      <w:pPr>
        <w:numPr>
          <w:ilvl w:val="0"/>
          <w:numId w:val="11"/>
        </w:numPr>
        <w:rPr>
          <w:lang w:val="en-IN"/>
        </w:rPr>
      </w:pPr>
      <w:r w:rsidRPr="0054211F">
        <w:rPr>
          <w:b/>
          <w:bCs/>
          <w:lang w:val="en-IN"/>
        </w:rPr>
        <w:t>Install Dependencies</w:t>
      </w:r>
      <w:r w:rsidRPr="0054211F">
        <w:rPr>
          <w:lang w:val="en-IN"/>
        </w:rPr>
        <w:t>:</w:t>
      </w:r>
    </w:p>
    <w:p w14:paraId="3944A5DB" w14:textId="77777777" w:rsidR="0054211F" w:rsidRPr="0054211F" w:rsidRDefault="0054211F" w:rsidP="0054211F">
      <w:pPr>
        <w:rPr>
          <w:lang w:val="en-IN"/>
        </w:rPr>
      </w:pPr>
      <w:r w:rsidRPr="0054211F">
        <w:rPr>
          <w:lang w:val="en-IN"/>
        </w:rPr>
        <w:t>pip install -r requirements.txt</w:t>
      </w:r>
    </w:p>
    <w:p w14:paraId="199BA085" w14:textId="77777777" w:rsidR="0054211F" w:rsidRPr="0054211F" w:rsidRDefault="0054211F" w:rsidP="0054211F">
      <w:pPr>
        <w:numPr>
          <w:ilvl w:val="0"/>
          <w:numId w:val="11"/>
        </w:numPr>
        <w:rPr>
          <w:lang w:val="en-IN"/>
        </w:rPr>
      </w:pPr>
      <w:r w:rsidRPr="0054211F">
        <w:rPr>
          <w:b/>
          <w:bCs/>
          <w:lang w:val="en-IN"/>
        </w:rPr>
        <w:t>Add Firebase Credentials</w:t>
      </w:r>
      <w:r w:rsidRPr="0054211F">
        <w:rPr>
          <w:lang w:val="en-IN"/>
        </w:rPr>
        <w:t>: Place your Firebase private key JSON file in a secure location (e.g., firebase/</w:t>
      </w:r>
      <w:proofErr w:type="spellStart"/>
      <w:r w:rsidRPr="0054211F">
        <w:rPr>
          <w:lang w:val="en-IN"/>
        </w:rPr>
        <w:t>private.json</w:t>
      </w:r>
      <w:proofErr w:type="spellEnd"/>
      <w:r w:rsidRPr="0054211F">
        <w:rPr>
          <w:lang w:val="en-IN"/>
        </w:rPr>
        <w:t>). Update the path in the Flask app:</w:t>
      </w:r>
    </w:p>
    <w:p w14:paraId="0269DF9E" w14:textId="77777777" w:rsidR="0054211F" w:rsidRPr="0054211F" w:rsidRDefault="0054211F" w:rsidP="0054211F">
      <w:pPr>
        <w:rPr>
          <w:lang w:val="en-IN"/>
        </w:rPr>
      </w:pPr>
      <w:r w:rsidRPr="0054211F">
        <w:rPr>
          <w:lang w:val="en-IN"/>
        </w:rPr>
        <w:lastRenderedPageBreak/>
        <w:t xml:space="preserve">cred = </w:t>
      </w:r>
      <w:proofErr w:type="spellStart"/>
      <w:r w:rsidRPr="0054211F">
        <w:rPr>
          <w:lang w:val="en-IN"/>
        </w:rPr>
        <w:t>credentials.Certificate</w:t>
      </w:r>
      <w:proofErr w:type="spellEnd"/>
      <w:r w:rsidRPr="0054211F">
        <w:rPr>
          <w:lang w:val="en-IN"/>
        </w:rPr>
        <w:t>(</w:t>
      </w:r>
      <w:proofErr w:type="spellStart"/>
      <w:r w:rsidRPr="0054211F">
        <w:rPr>
          <w:lang w:val="en-IN"/>
        </w:rPr>
        <w:t>r"path</w:t>
      </w:r>
      <w:proofErr w:type="spellEnd"/>
      <w:r w:rsidRPr="0054211F">
        <w:rPr>
          <w:lang w:val="en-IN"/>
        </w:rPr>
        <w:t>/to/</w:t>
      </w:r>
      <w:proofErr w:type="spellStart"/>
      <w:r w:rsidRPr="0054211F">
        <w:rPr>
          <w:lang w:val="en-IN"/>
        </w:rPr>
        <w:t>private.json</w:t>
      </w:r>
      <w:proofErr w:type="spellEnd"/>
      <w:r w:rsidRPr="0054211F">
        <w:rPr>
          <w:lang w:val="en-IN"/>
        </w:rPr>
        <w:t>")</w:t>
      </w:r>
    </w:p>
    <w:p w14:paraId="32B466F3" w14:textId="77777777" w:rsidR="0054211F" w:rsidRPr="0054211F" w:rsidRDefault="0054211F" w:rsidP="0054211F">
      <w:pPr>
        <w:numPr>
          <w:ilvl w:val="0"/>
          <w:numId w:val="11"/>
        </w:numPr>
        <w:rPr>
          <w:lang w:val="en-IN"/>
        </w:rPr>
      </w:pPr>
      <w:r w:rsidRPr="0054211F">
        <w:rPr>
          <w:b/>
          <w:bCs/>
          <w:lang w:val="en-IN"/>
        </w:rPr>
        <w:t>Set Environment Variables</w:t>
      </w:r>
      <w:r w:rsidRPr="0054211F">
        <w:rPr>
          <w:lang w:val="en-IN"/>
        </w:rPr>
        <w:t>: Create a .env file to securely store sensitive information:</w:t>
      </w:r>
    </w:p>
    <w:p w14:paraId="4DDE34BF" w14:textId="77777777" w:rsidR="0054211F" w:rsidRPr="0054211F" w:rsidRDefault="0054211F" w:rsidP="0054211F">
      <w:pPr>
        <w:numPr>
          <w:ilvl w:val="0"/>
          <w:numId w:val="11"/>
        </w:numPr>
        <w:tabs>
          <w:tab w:val="clear" w:pos="720"/>
        </w:tabs>
        <w:rPr>
          <w:lang w:val="en-IN"/>
        </w:rPr>
      </w:pPr>
      <w:r w:rsidRPr="0054211F">
        <w:rPr>
          <w:lang w:val="en-IN"/>
        </w:rPr>
        <w:t>FLASK_APP=app.py</w:t>
      </w:r>
    </w:p>
    <w:p w14:paraId="609A6444" w14:textId="77777777" w:rsidR="0054211F" w:rsidRPr="0054211F" w:rsidRDefault="0054211F" w:rsidP="0054211F">
      <w:pPr>
        <w:numPr>
          <w:ilvl w:val="0"/>
          <w:numId w:val="11"/>
        </w:numPr>
        <w:tabs>
          <w:tab w:val="clear" w:pos="720"/>
        </w:tabs>
        <w:rPr>
          <w:lang w:val="en-IN"/>
        </w:rPr>
      </w:pPr>
      <w:r w:rsidRPr="0054211F">
        <w:rPr>
          <w:lang w:val="en-IN"/>
        </w:rPr>
        <w:t>FLASK_ENV=development</w:t>
      </w:r>
    </w:p>
    <w:p w14:paraId="1E057F97" w14:textId="77777777" w:rsidR="0054211F" w:rsidRPr="0054211F" w:rsidRDefault="0054211F" w:rsidP="0054211F">
      <w:pPr>
        <w:rPr>
          <w:lang w:val="en-IN"/>
        </w:rPr>
      </w:pPr>
      <w:r w:rsidRPr="0054211F">
        <w:rPr>
          <w:lang w:val="en-IN"/>
        </w:rPr>
        <w:t>SECRET_KEY=</w:t>
      </w:r>
      <w:proofErr w:type="spellStart"/>
      <w:r w:rsidRPr="0054211F">
        <w:rPr>
          <w:lang w:val="en-IN"/>
        </w:rPr>
        <w:t>your_secret_key</w:t>
      </w:r>
      <w:proofErr w:type="spellEnd"/>
    </w:p>
    <w:p w14:paraId="53FC7322" w14:textId="77777777" w:rsidR="0054211F" w:rsidRPr="0054211F" w:rsidRDefault="0054211F" w:rsidP="0054211F">
      <w:pPr>
        <w:numPr>
          <w:ilvl w:val="0"/>
          <w:numId w:val="11"/>
        </w:numPr>
        <w:rPr>
          <w:lang w:val="en-IN"/>
        </w:rPr>
      </w:pPr>
      <w:r w:rsidRPr="0054211F">
        <w:rPr>
          <w:b/>
          <w:bCs/>
          <w:lang w:val="en-IN"/>
        </w:rPr>
        <w:t>Run the Application</w:t>
      </w:r>
      <w:r w:rsidRPr="0054211F">
        <w:rPr>
          <w:lang w:val="en-IN"/>
        </w:rPr>
        <w:t>:</w:t>
      </w:r>
    </w:p>
    <w:p w14:paraId="16D9D0CC" w14:textId="77777777" w:rsidR="0054211F" w:rsidRPr="0054211F" w:rsidRDefault="0054211F" w:rsidP="0054211F">
      <w:pPr>
        <w:rPr>
          <w:lang w:val="en-IN"/>
        </w:rPr>
      </w:pPr>
      <w:r w:rsidRPr="0054211F">
        <w:rPr>
          <w:lang w:val="en-IN"/>
        </w:rPr>
        <w:t>flask run</w:t>
      </w:r>
    </w:p>
    <w:p w14:paraId="3D2BD5BC" w14:textId="77777777" w:rsidR="0054211F" w:rsidRPr="0054211F" w:rsidRDefault="0054211F" w:rsidP="0054211F">
      <w:pPr>
        <w:rPr>
          <w:lang w:val="en-IN"/>
        </w:rPr>
      </w:pPr>
      <w:r w:rsidRPr="0054211F">
        <w:rPr>
          <w:lang w:val="en-IN"/>
        </w:rPr>
        <w:t>By default, the app runs at http://127.0.0.1:5000.</w:t>
      </w:r>
    </w:p>
    <w:p w14:paraId="55B36CE8" w14:textId="06BB1B12" w:rsidR="0054211F" w:rsidRPr="0054211F" w:rsidRDefault="0054211F" w:rsidP="0054211F">
      <w:pPr>
        <w:pStyle w:val="Heading2"/>
        <w:rPr>
          <w:lang w:val="en-IN"/>
        </w:rPr>
      </w:pPr>
    </w:p>
    <w:p w14:paraId="5F65D16D" w14:textId="77777777" w:rsidR="0054211F" w:rsidRPr="0054211F" w:rsidRDefault="0054211F" w:rsidP="0054211F">
      <w:pPr>
        <w:pStyle w:val="Heading2"/>
        <w:rPr>
          <w:lang w:val="en-IN"/>
        </w:rPr>
      </w:pPr>
      <w:r w:rsidRPr="0054211F">
        <w:rPr>
          <w:lang w:val="en-IN"/>
        </w:rPr>
        <w:t>Usage Instructions</w:t>
      </w:r>
    </w:p>
    <w:p w14:paraId="602037EF" w14:textId="77777777" w:rsidR="0054211F" w:rsidRPr="0054211F" w:rsidRDefault="0054211F" w:rsidP="0054211F">
      <w:pPr>
        <w:rPr>
          <w:b/>
          <w:bCs/>
          <w:lang w:val="en-IN"/>
        </w:rPr>
      </w:pPr>
      <w:r w:rsidRPr="0054211F">
        <w:rPr>
          <w:b/>
          <w:bCs/>
          <w:lang w:val="en-IN"/>
        </w:rPr>
        <w:t>Login</w:t>
      </w:r>
    </w:p>
    <w:p w14:paraId="4F0EB6E5" w14:textId="77777777" w:rsidR="0054211F" w:rsidRPr="0054211F" w:rsidRDefault="0054211F" w:rsidP="0054211F">
      <w:pPr>
        <w:numPr>
          <w:ilvl w:val="0"/>
          <w:numId w:val="12"/>
        </w:numPr>
        <w:rPr>
          <w:lang w:val="en-IN"/>
        </w:rPr>
      </w:pPr>
      <w:r w:rsidRPr="0054211F">
        <w:rPr>
          <w:lang w:val="en-IN"/>
        </w:rPr>
        <w:t>Open the application in your browser.</w:t>
      </w:r>
    </w:p>
    <w:p w14:paraId="028B5EB0" w14:textId="77777777" w:rsidR="0054211F" w:rsidRPr="0054211F" w:rsidRDefault="0054211F" w:rsidP="0054211F">
      <w:pPr>
        <w:numPr>
          <w:ilvl w:val="0"/>
          <w:numId w:val="12"/>
        </w:numPr>
        <w:rPr>
          <w:lang w:val="en-IN"/>
        </w:rPr>
      </w:pPr>
      <w:r w:rsidRPr="0054211F">
        <w:rPr>
          <w:lang w:val="en-IN"/>
        </w:rPr>
        <w:t>Enter your email and password to log in.</w:t>
      </w:r>
    </w:p>
    <w:p w14:paraId="37BC4434" w14:textId="77777777" w:rsidR="0054211F" w:rsidRPr="0054211F" w:rsidRDefault="0054211F" w:rsidP="0054211F">
      <w:pPr>
        <w:rPr>
          <w:b/>
          <w:bCs/>
          <w:lang w:val="en-IN"/>
        </w:rPr>
      </w:pPr>
      <w:r w:rsidRPr="0054211F">
        <w:rPr>
          <w:b/>
          <w:bCs/>
          <w:lang w:val="en-IN"/>
        </w:rPr>
        <w:t>Home Dashboard</w:t>
      </w:r>
    </w:p>
    <w:p w14:paraId="4C91568F" w14:textId="77777777" w:rsidR="0054211F" w:rsidRPr="0054211F" w:rsidRDefault="0054211F" w:rsidP="0054211F">
      <w:pPr>
        <w:numPr>
          <w:ilvl w:val="0"/>
          <w:numId w:val="13"/>
        </w:numPr>
        <w:rPr>
          <w:lang w:val="en-IN"/>
        </w:rPr>
      </w:pPr>
      <w:r w:rsidRPr="0054211F">
        <w:rPr>
          <w:lang w:val="en-IN"/>
        </w:rPr>
        <w:t>View an overview of your finances, including:</w:t>
      </w:r>
    </w:p>
    <w:p w14:paraId="7EB28A5B" w14:textId="77777777" w:rsidR="0054211F" w:rsidRPr="0054211F" w:rsidRDefault="0054211F" w:rsidP="0054211F">
      <w:pPr>
        <w:numPr>
          <w:ilvl w:val="1"/>
          <w:numId w:val="13"/>
        </w:numPr>
        <w:rPr>
          <w:lang w:val="en-IN"/>
        </w:rPr>
      </w:pPr>
      <w:r w:rsidRPr="0054211F">
        <w:rPr>
          <w:lang w:val="en-IN"/>
        </w:rPr>
        <w:t>Total income and expenses.</w:t>
      </w:r>
    </w:p>
    <w:p w14:paraId="2272C02B" w14:textId="77777777" w:rsidR="0054211F" w:rsidRPr="0054211F" w:rsidRDefault="0054211F" w:rsidP="0054211F">
      <w:pPr>
        <w:numPr>
          <w:ilvl w:val="1"/>
          <w:numId w:val="13"/>
        </w:numPr>
        <w:rPr>
          <w:lang w:val="en-IN"/>
        </w:rPr>
      </w:pPr>
      <w:r w:rsidRPr="0054211F">
        <w:rPr>
          <w:lang w:val="en-IN"/>
        </w:rPr>
        <w:t>Savings.</w:t>
      </w:r>
    </w:p>
    <w:p w14:paraId="2742F5E2" w14:textId="77777777" w:rsidR="0054211F" w:rsidRPr="0054211F" w:rsidRDefault="0054211F" w:rsidP="0054211F">
      <w:pPr>
        <w:numPr>
          <w:ilvl w:val="1"/>
          <w:numId w:val="13"/>
        </w:numPr>
        <w:rPr>
          <w:lang w:val="en-IN"/>
        </w:rPr>
      </w:pPr>
      <w:r w:rsidRPr="0054211F">
        <w:rPr>
          <w:lang w:val="en-IN"/>
        </w:rPr>
        <w:t>Notifications for exceeded budgets.</w:t>
      </w:r>
    </w:p>
    <w:p w14:paraId="4EDFA4C9" w14:textId="77777777" w:rsidR="0054211F" w:rsidRPr="0054211F" w:rsidRDefault="0054211F" w:rsidP="0054211F">
      <w:pPr>
        <w:rPr>
          <w:b/>
          <w:bCs/>
          <w:lang w:val="en-IN"/>
        </w:rPr>
      </w:pPr>
      <w:r w:rsidRPr="0054211F">
        <w:rPr>
          <w:b/>
          <w:bCs/>
          <w:lang w:val="en-IN"/>
        </w:rPr>
        <w:t>Add a Transaction</w:t>
      </w:r>
    </w:p>
    <w:p w14:paraId="74C18A02" w14:textId="77777777" w:rsidR="0054211F" w:rsidRPr="0054211F" w:rsidRDefault="0054211F" w:rsidP="0054211F">
      <w:pPr>
        <w:numPr>
          <w:ilvl w:val="0"/>
          <w:numId w:val="14"/>
        </w:numPr>
        <w:rPr>
          <w:lang w:val="en-IN"/>
        </w:rPr>
      </w:pPr>
      <w:r w:rsidRPr="0054211F">
        <w:rPr>
          <w:lang w:val="en-IN"/>
        </w:rPr>
        <w:t xml:space="preserve">Navigate to the </w:t>
      </w:r>
      <w:r w:rsidRPr="0054211F">
        <w:rPr>
          <w:b/>
          <w:bCs/>
          <w:lang w:val="en-IN"/>
        </w:rPr>
        <w:t>Add Transaction</w:t>
      </w:r>
      <w:r w:rsidRPr="0054211F">
        <w:rPr>
          <w:lang w:val="en-IN"/>
        </w:rPr>
        <w:t xml:space="preserve"> page.</w:t>
      </w:r>
    </w:p>
    <w:p w14:paraId="3FD86A82" w14:textId="77777777" w:rsidR="0054211F" w:rsidRPr="0054211F" w:rsidRDefault="0054211F" w:rsidP="0054211F">
      <w:pPr>
        <w:numPr>
          <w:ilvl w:val="0"/>
          <w:numId w:val="14"/>
        </w:numPr>
        <w:rPr>
          <w:lang w:val="en-IN"/>
        </w:rPr>
      </w:pPr>
      <w:r w:rsidRPr="0054211F">
        <w:rPr>
          <w:lang w:val="en-IN"/>
        </w:rPr>
        <w:t>Enter the details:</w:t>
      </w:r>
    </w:p>
    <w:p w14:paraId="6C7AD9C3" w14:textId="77777777" w:rsidR="0054211F" w:rsidRPr="0054211F" w:rsidRDefault="0054211F" w:rsidP="0054211F">
      <w:pPr>
        <w:numPr>
          <w:ilvl w:val="1"/>
          <w:numId w:val="14"/>
        </w:numPr>
        <w:rPr>
          <w:lang w:val="en-IN"/>
        </w:rPr>
      </w:pPr>
      <w:r w:rsidRPr="0054211F">
        <w:rPr>
          <w:lang w:val="en-IN"/>
        </w:rPr>
        <w:t>Amount</w:t>
      </w:r>
    </w:p>
    <w:p w14:paraId="4000F431" w14:textId="77777777" w:rsidR="0054211F" w:rsidRPr="0054211F" w:rsidRDefault="0054211F" w:rsidP="0054211F">
      <w:pPr>
        <w:numPr>
          <w:ilvl w:val="1"/>
          <w:numId w:val="14"/>
        </w:numPr>
        <w:rPr>
          <w:lang w:val="en-IN"/>
        </w:rPr>
      </w:pPr>
      <w:r w:rsidRPr="0054211F">
        <w:rPr>
          <w:lang w:val="en-IN"/>
        </w:rPr>
        <w:t>Description</w:t>
      </w:r>
    </w:p>
    <w:p w14:paraId="7FA4DA6F" w14:textId="77777777" w:rsidR="0054211F" w:rsidRPr="0054211F" w:rsidRDefault="0054211F" w:rsidP="0054211F">
      <w:pPr>
        <w:numPr>
          <w:ilvl w:val="1"/>
          <w:numId w:val="14"/>
        </w:numPr>
        <w:rPr>
          <w:lang w:val="en-IN"/>
        </w:rPr>
      </w:pPr>
      <w:r w:rsidRPr="0054211F">
        <w:rPr>
          <w:lang w:val="en-IN"/>
        </w:rPr>
        <w:t>Category (e.g., Food, Rent)</w:t>
      </w:r>
    </w:p>
    <w:p w14:paraId="725CBDF8" w14:textId="77777777" w:rsidR="0054211F" w:rsidRPr="0054211F" w:rsidRDefault="0054211F" w:rsidP="0054211F">
      <w:pPr>
        <w:numPr>
          <w:ilvl w:val="1"/>
          <w:numId w:val="14"/>
        </w:numPr>
        <w:rPr>
          <w:lang w:val="en-IN"/>
        </w:rPr>
      </w:pPr>
      <w:r w:rsidRPr="0054211F">
        <w:rPr>
          <w:lang w:val="en-IN"/>
        </w:rPr>
        <w:t>Transaction Type (Income/Expense)</w:t>
      </w:r>
    </w:p>
    <w:p w14:paraId="6AF0D7CA" w14:textId="77777777" w:rsidR="0054211F" w:rsidRPr="0054211F" w:rsidRDefault="0054211F" w:rsidP="0054211F">
      <w:pPr>
        <w:numPr>
          <w:ilvl w:val="0"/>
          <w:numId w:val="14"/>
        </w:numPr>
        <w:rPr>
          <w:lang w:val="en-IN"/>
        </w:rPr>
      </w:pPr>
      <w:r w:rsidRPr="0054211F">
        <w:rPr>
          <w:lang w:val="en-IN"/>
        </w:rPr>
        <w:t xml:space="preserve">Click </w:t>
      </w:r>
      <w:r w:rsidRPr="0054211F">
        <w:rPr>
          <w:b/>
          <w:bCs/>
          <w:lang w:val="en-IN"/>
        </w:rPr>
        <w:t>Submit</w:t>
      </w:r>
      <w:r w:rsidRPr="0054211F">
        <w:rPr>
          <w:lang w:val="en-IN"/>
        </w:rPr>
        <w:t>.</w:t>
      </w:r>
    </w:p>
    <w:p w14:paraId="34935499" w14:textId="77777777" w:rsidR="0054211F" w:rsidRPr="0054211F" w:rsidRDefault="0054211F" w:rsidP="0054211F">
      <w:pPr>
        <w:rPr>
          <w:b/>
          <w:bCs/>
          <w:lang w:val="en-IN"/>
        </w:rPr>
      </w:pPr>
      <w:r w:rsidRPr="0054211F">
        <w:rPr>
          <w:b/>
          <w:bCs/>
          <w:lang w:val="en-IN"/>
        </w:rPr>
        <w:lastRenderedPageBreak/>
        <w:t>Edit or Delete Transactions</w:t>
      </w:r>
    </w:p>
    <w:p w14:paraId="132140EF" w14:textId="77777777" w:rsidR="0054211F" w:rsidRPr="0054211F" w:rsidRDefault="0054211F" w:rsidP="0054211F">
      <w:pPr>
        <w:numPr>
          <w:ilvl w:val="0"/>
          <w:numId w:val="15"/>
        </w:numPr>
        <w:rPr>
          <w:lang w:val="en-IN"/>
        </w:rPr>
      </w:pPr>
      <w:r w:rsidRPr="0054211F">
        <w:rPr>
          <w:lang w:val="en-IN"/>
        </w:rPr>
        <w:t>On the dashboard, click the edit or delete icons next to a transaction.</w:t>
      </w:r>
    </w:p>
    <w:p w14:paraId="7DC4D202" w14:textId="77777777" w:rsidR="0054211F" w:rsidRPr="0054211F" w:rsidRDefault="0054211F" w:rsidP="0054211F">
      <w:pPr>
        <w:numPr>
          <w:ilvl w:val="0"/>
          <w:numId w:val="15"/>
        </w:numPr>
        <w:rPr>
          <w:lang w:val="en-IN"/>
        </w:rPr>
      </w:pPr>
      <w:r w:rsidRPr="0054211F">
        <w:rPr>
          <w:lang w:val="en-IN"/>
        </w:rPr>
        <w:t>Make changes or confirm deletion.</w:t>
      </w:r>
    </w:p>
    <w:p w14:paraId="02B997FB" w14:textId="77777777" w:rsidR="0054211F" w:rsidRPr="0054211F" w:rsidRDefault="0054211F" w:rsidP="0054211F">
      <w:pPr>
        <w:rPr>
          <w:b/>
          <w:bCs/>
          <w:lang w:val="en-IN"/>
        </w:rPr>
      </w:pPr>
      <w:r w:rsidRPr="0054211F">
        <w:rPr>
          <w:b/>
          <w:bCs/>
          <w:lang w:val="en-IN"/>
        </w:rPr>
        <w:t>View Reports</w:t>
      </w:r>
    </w:p>
    <w:p w14:paraId="25083866" w14:textId="77777777" w:rsidR="0054211F" w:rsidRPr="0054211F" w:rsidRDefault="0054211F" w:rsidP="0054211F">
      <w:pPr>
        <w:numPr>
          <w:ilvl w:val="0"/>
          <w:numId w:val="16"/>
        </w:numPr>
        <w:rPr>
          <w:lang w:val="en-IN"/>
        </w:rPr>
      </w:pPr>
      <w:r w:rsidRPr="0054211F">
        <w:rPr>
          <w:b/>
          <w:bCs/>
          <w:lang w:val="en-IN"/>
        </w:rPr>
        <w:t>Monthly Report</w:t>
      </w:r>
      <w:r w:rsidRPr="0054211F">
        <w:rPr>
          <w:lang w:val="en-IN"/>
        </w:rPr>
        <w:t>: View income, expenses, and category-wise spending for the current month.</w:t>
      </w:r>
    </w:p>
    <w:p w14:paraId="47686E15" w14:textId="77777777" w:rsidR="0054211F" w:rsidRPr="0054211F" w:rsidRDefault="0054211F" w:rsidP="0054211F">
      <w:pPr>
        <w:numPr>
          <w:ilvl w:val="0"/>
          <w:numId w:val="16"/>
        </w:numPr>
        <w:rPr>
          <w:lang w:val="en-IN"/>
        </w:rPr>
      </w:pPr>
      <w:r w:rsidRPr="0054211F">
        <w:rPr>
          <w:b/>
          <w:bCs/>
          <w:lang w:val="en-IN"/>
        </w:rPr>
        <w:t>Yearly Report</w:t>
      </w:r>
      <w:r w:rsidRPr="0054211F">
        <w:rPr>
          <w:lang w:val="en-IN"/>
        </w:rPr>
        <w:t xml:space="preserve">: </w:t>
      </w:r>
      <w:proofErr w:type="spellStart"/>
      <w:r w:rsidRPr="0054211F">
        <w:rPr>
          <w:lang w:val="en-IN"/>
        </w:rPr>
        <w:t>Analyze</w:t>
      </w:r>
      <w:proofErr w:type="spellEnd"/>
      <w:r w:rsidRPr="0054211F">
        <w:rPr>
          <w:lang w:val="en-IN"/>
        </w:rPr>
        <w:t xml:space="preserve"> yearly financial trends.</w:t>
      </w:r>
    </w:p>
    <w:p w14:paraId="0C5401FC" w14:textId="77777777" w:rsidR="0054211F" w:rsidRPr="0054211F" w:rsidRDefault="0054211F" w:rsidP="0054211F">
      <w:pPr>
        <w:rPr>
          <w:b/>
          <w:bCs/>
          <w:lang w:val="en-IN"/>
        </w:rPr>
      </w:pPr>
      <w:r w:rsidRPr="0054211F">
        <w:rPr>
          <w:b/>
          <w:bCs/>
          <w:lang w:val="en-IN"/>
        </w:rPr>
        <w:t>Set Budgets</w:t>
      </w:r>
    </w:p>
    <w:p w14:paraId="0DDCD8AC" w14:textId="77777777" w:rsidR="0054211F" w:rsidRPr="0054211F" w:rsidRDefault="0054211F" w:rsidP="0054211F">
      <w:pPr>
        <w:numPr>
          <w:ilvl w:val="0"/>
          <w:numId w:val="17"/>
        </w:numPr>
        <w:rPr>
          <w:lang w:val="en-IN"/>
        </w:rPr>
      </w:pPr>
      <w:r w:rsidRPr="0054211F">
        <w:rPr>
          <w:lang w:val="en-IN"/>
        </w:rPr>
        <w:t xml:space="preserve">Go to the </w:t>
      </w:r>
      <w:r w:rsidRPr="0054211F">
        <w:rPr>
          <w:b/>
          <w:bCs/>
          <w:lang w:val="en-IN"/>
        </w:rPr>
        <w:t>Set Budget</w:t>
      </w:r>
      <w:r w:rsidRPr="0054211F">
        <w:rPr>
          <w:lang w:val="en-IN"/>
        </w:rPr>
        <w:t xml:space="preserve"> page.</w:t>
      </w:r>
    </w:p>
    <w:p w14:paraId="6C70F3D5" w14:textId="77777777" w:rsidR="0054211F" w:rsidRPr="0054211F" w:rsidRDefault="0054211F" w:rsidP="0054211F">
      <w:pPr>
        <w:numPr>
          <w:ilvl w:val="0"/>
          <w:numId w:val="17"/>
        </w:numPr>
        <w:rPr>
          <w:lang w:val="en-IN"/>
        </w:rPr>
      </w:pPr>
      <w:r w:rsidRPr="0054211F">
        <w:rPr>
          <w:lang w:val="en-IN"/>
        </w:rPr>
        <w:t>Define monthly or general budgets for different categories.</w:t>
      </w:r>
    </w:p>
    <w:p w14:paraId="444718CE" w14:textId="77777777" w:rsidR="0054211F" w:rsidRPr="0054211F" w:rsidRDefault="0054211F" w:rsidP="0054211F">
      <w:pPr>
        <w:numPr>
          <w:ilvl w:val="0"/>
          <w:numId w:val="17"/>
        </w:numPr>
        <w:rPr>
          <w:lang w:val="en-IN"/>
        </w:rPr>
      </w:pPr>
      <w:r w:rsidRPr="0054211F">
        <w:rPr>
          <w:lang w:val="en-IN"/>
        </w:rPr>
        <w:t>Save changes.</w:t>
      </w:r>
    </w:p>
    <w:p w14:paraId="768F7C5C" w14:textId="77777777" w:rsidR="0054211F" w:rsidRPr="0054211F" w:rsidRDefault="0054211F" w:rsidP="0054211F">
      <w:pPr>
        <w:rPr>
          <w:b/>
          <w:bCs/>
          <w:lang w:val="en-IN"/>
        </w:rPr>
      </w:pPr>
      <w:r w:rsidRPr="0054211F">
        <w:rPr>
          <w:b/>
          <w:bCs/>
          <w:lang w:val="en-IN"/>
        </w:rPr>
        <w:t>Backup Data</w:t>
      </w:r>
    </w:p>
    <w:p w14:paraId="79A2DA57" w14:textId="77777777" w:rsidR="0054211F" w:rsidRPr="0054211F" w:rsidRDefault="0054211F" w:rsidP="0054211F">
      <w:pPr>
        <w:numPr>
          <w:ilvl w:val="0"/>
          <w:numId w:val="18"/>
        </w:numPr>
        <w:rPr>
          <w:lang w:val="en-IN"/>
        </w:rPr>
      </w:pPr>
      <w:r w:rsidRPr="0054211F">
        <w:rPr>
          <w:lang w:val="en-IN"/>
        </w:rPr>
        <w:t>Navigate to /backup to create a backup of all data.</w:t>
      </w:r>
    </w:p>
    <w:p w14:paraId="779F44CC" w14:textId="77777777" w:rsidR="0054211F" w:rsidRPr="0054211F" w:rsidRDefault="0054211F" w:rsidP="0054211F">
      <w:pPr>
        <w:numPr>
          <w:ilvl w:val="0"/>
          <w:numId w:val="18"/>
        </w:numPr>
        <w:rPr>
          <w:lang w:val="en-IN"/>
        </w:rPr>
      </w:pPr>
      <w:r w:rsidRPr="0054211F">
        <w:rPr>
          <w:lang w:val="en-IN"/>
        </w:rPr>
        <w:t>Optionally, download the backup file using /</w:t>
      </w:r>
      <w:proofErr w:type="spellStart"/>
      <w:r w:rsidRPr="0054211F">
        <w:rPr>
          <w:lang w:val="en-IN"/>
        </w:rPr>
        <w:t>download_backup</w:t>
      </w:r>
      <w:proofErr w:type="spellEnd"/>
      <w:r w:rsidRPr="0054211F">
        <w:rPr>
          <w:lang w:val="en-IN"/>
        </w:rPr>
        <w:t>.</w:t>
      </w:r>
    </w:p>
    <w:p w14:paraId="341F366E" w14:textId="77777777" w:rsidR="0054211F" w:rsidRPr="0054211F" w:rsidRDefault="0054211F" w:rsidP="0054211F">
      <w:pPr>
        <w:rPr>
          <w:b/>
          <w:bCs/>
          <w:lang w:val="en-IN"/>
        </w:rPr>
      </w:pPr>
      <w:r w:rsidRPr="0054211F">
        <w:rPr>
          <w:b/>
          <w:bCs/>
          <w:lang w:val="en-IN"/>
        </w:rPr>
        <w:t>Logout</w:t>
      </w:r>
    </w:p>
    <w:p w14:paraId="2C77D83A" w14:textId="77777777" w:rsidR="0054211F" w:rsidRPr="0054211F" w:rsidRDefault="0054211F" w:rsidP="0054211F">
      <w:pPr>
        <w:numPr>
          <w:ilvl w:val="0"/>
          <w:numId w:val="19"/>
        </w:numPr>
        <w:rPr>
          <w:lang w:val="en-IN"/>
        </w:rPr>
      </w:pPr>
      <w:r w:rsidRPr="0054211F">
        <w:rPr>
          <w:lang w:val="en-IN"/>
        </w:rPr>
        <w:t>Click on the logout button to securely end your session.</w:t>
      </w:r>
    </w:p>
    <w:p w14:paraId="0CAF00BD" w14:textId="77777777" w:rsidR="0054211F" w:rsidRPr="0054211F" w:rsidRDefault="00000000" w:rsidP="0054211F">
      <w:pPr>
        <w:rPr>
          <w:lang w:val="en-IN"/>
        </w:rPr>
      </w:pPr>
      <w:r>
        <w:rPr>
          <w:lang w:val="en-IN"/>
        </w:rPr>
        <w:pict w14:anchorId="3235233C">
          <v:rect id="_x0000_i1025" style="width:0;height:1.5pt" o:hralign="center" o:hrstd="t" o:hr="t" fillcolor="#a0a0a0" stroked="f"/>
        </w:pict>
      </w:r>
    </w:p>
    <w:p w14:paraId="30BC1A11" w14:textId="77777777" w:rsidR="0054211F" w:rsidRPr="0054211F" w:rsidRDefault="0054211F" w:rsidP="0054211F">
      <w:pPr>
        <w:pStyle w:val="Heading2"/>
        <w:rPr>
          <w:lang w:val="en-IN"/>
        </w:rPr>
      </w:pPr>
      <w:r w:rsidRPr="0054211F">
        <w:rPr>
          <w:lang w:val="en-IN"/>
        </w:rPr>
        <w:t>Error Handling</w:t>
      </w:r>
    </w:p>
    <w:p w14:paraId="3B40DBFD" w14:textId="77777777" w:rsidR="0054211F" w:rsidRPr="0054211F" w:rsidRDefault="0054211F" w:rsidP="0054211F">
      <w:pPr>
        <w:numPr>
          <w:ilvl w:val="0"/>
          <w:numId w:val="20"/>
        </w:numPr>
        <w:rPr>
          <w:lang w:val="en-IN"/>
        </w:rPr>
      </w:pPr>
      <w:r w:rsidRPr="0054211F">
        <w:rPr>
          <w:b/>
          <w:bCs/>
          <w:lang w:val="en-IN"/>
        </w:rPr>
        <w:t>Invalid Login</w:t>
      </w:r>
      <w:r w:rsidRPr="0054211F">
        <w:rPr>
          <w:lang w:val="en-IN"/>
        </w:rPr>
        <w:t>:</w:t>
      </w:r>
    </w:p>
    <w:p w14:paraId="42443C45" w14:textId="77777777" w:rsidR="0054211F" w:rsidRPr="0054211F" w:rsidRDefault="0054211F" w:rsidP="0054211F">
      <w:pPr>
        <w:numPr>
          <w:ilvl w:val="1"/>
          <w:numId w:val="20"/>
        </w:numPr>
        <w:rPr>
          <w:lang w:val="en-IN"/>
        </w:rPr>
      </w:pPr>
      <w:r w:rsidRPr="0054211F">
        <w:rPr>
          <w:lang w:val="en-IN"/>
        </w:rPr>
        <w:t>Ensure your email and password are correct.</w:t>
      </w:r>
    </w:p>
    <w:p w14:paraId="4EC90838" w14:textId="77777777" w:rsidR="0054211F" w:rsidRPr="0054211F" w:rsidRDefault="0054211F" w:rsidP="0054211F">
      <w:pPr>
        <w:numPr>
          <w:ilvl w:val="1"/>
          <w:numId w:val="20"/>
        </w:numPr>
        <w:rPr>
          <w:lang w:val="en-IN"/>
        </w:rPr>
      </w:pPr>
      <w:r w:rsidRPr="0054211F">
        <w:rPr>
          <w:lang w:val="en-IN"/>
        </w:rPr>
        <w:t>If you forgot your password, reset it using Firebase.</w:t>
      </w:r>
    </w:p>
    <w:p w14:paraId="114D2E6E" w14:textId="77777777" w:rsidR="0054211F" w:rsidRPr="0054211F" w:rsidRDefault="0054211F" w:rsidP="0054211F">
      <w:pPr>
        <w:numPr>
          <w:ilvl w:val="0"/>
          <w:numId w:val="20"/>
        </w:numPr>
        <w:rPr>
          <w:lang w:val="en-IN"/>
        </w:rPr>
      </w:pPr>
      <w:r w:rsidRPr="0054211F">
        <w:rPr>
          <w:b/>
          <w:bCs/>
          <w:lang w:val="en-IN"/>
        </w:rPr>
        <w:t>Database Issues</w:t>
      </w:r>
      <w:r w:rsidRPr="0054211F">
        <w:rPr>
          <w:lang w:val="en-IN"/>
        </w:rPr>
        <w:t>:</w:t>
      </w:r>
    </w:p>
    <w:p w14:paraId="58FADC85" w14:textId="77777777" w:rsidR="0054211F" w:rsidRPr="0054211F" w:rsidRDefault="0054211F" w:rsidP="0054211F">
      <w:pPr>
        <w:numPr>
          <w:ilvl w:val="1"/>
          <w:numId w:val="20"/>
        </w:numPr>
        <w:rPr>
          <w:lang w:val="en-IN"/>
        </w:rPr>
      </w:pPr>
      <w:r w:rsidRPr="0054211F">
        <w:rPr>
          <w:lang w:val="en-IN"/>
        </w:rPr>
        <w:t>Verify Firebase credentials.</w:t>
      </w:r>
    </w:p>
    <w:p w14:paraId="2AEABAC0" w14:textId="77777777" w:rsidR="0054211F" w:rsidRPr="0054211F" w:rsidRDefault="0054211F" w:rsidP="0054211F">
      <w:pPr>
        <w:numPr>
          <w:ilvl w:val="1"/>
          <w:numId w:val="20"/>
        </w:numPr>
        <w:rPr>
          <w:lang w:val="en-IN"/>
        </w:rPr>
      </w:pPr>
      <w:r w:rsidRPr="0054211F">
        <w:rPr>
          <w:lang w:val="en-IN"/>
        </w:rPr>
        <w:t xml:space="preserve">Check your </w:t>
      </w:r>
      <w:proofErr w:type="spellStart"/>
      <w:r w:rsidRPr="0054211F">
        <w:rPr>
          <w:lang w:val="en-IN"/>
        </w:rPr>
        <w:t>Firestore</w:t>
      </w:r>
      <w:proofErr w:type="spellEnd"/>
      <w:r w:rsidRPr="0054211F">
        <w:rPr>
          <w:lang w:val="en-IN"/>
        </w:rPr>
        <w:t xml:space="preserve"> configuration.</w:t>
      </w:r>
    </w:p>
    <w:p w14:paraId="0A0B28D3" w14:textId="77777777" w:rsidR="0054211F" w:rsidRPr="0054211F" w:rsidRDefault="0054211F" w:rsidP="0054211F">
      <w:pPr>
        <w:numPr>
          <w:ilvl w:val="0"/>
          <w:numId w:val="20"/>
        </w:numPr>
        <w:rPr>
          <w:lang w:val="en-IN"/>
        </w:rPr>
      </w:pPr>
      <w:r w:rsidRPr="0054211F">
        <w:rPr>
          <w:b/>
          <w:bCs/>
          <w:lang w:val="en-IN"/>
        </w:rPr>
        <w:t>Application Crash</w:t>
      </w:r>
      <w:r w:rsidRPr="0054211F">
        <w:rPr>
          <w:lang w:val="en-IN"/>
        </w:rPr>
        <w:t>:</w:t>
      </w:r>
    </w:p>
    <w:p w14:paraId="6929EEA8" w14:textId="77777777" w:rsidR="0054211F" w:rsidRPr="0054211F" w:rsidRDefault="0054211F" w:rsidP="0054211F">
      <w:pPr>
        <w:numPr>
          <w:ilvl w:val="1"/>
          <w:numId w:val="20"/>
        </w:numPr>
        <w:rPr>
          <w:lang w:val="en-IN"/>
        </w:rPr>
      </w:pPr>
      <w:r w:rsidRPr="0054211F">
        <w:rPr>
          <w:lang w:val="en-IN"/>
        </w:rPr>
        <w:t>Check logs for errors.</w:t>
      </w:r>
    </w:p>
    <w:p w14:paraId="08B5923B" w14:textId="77777777" w:rsidR="0054211F" w:rsidRPr="0054211F" w:rsidRDefault="0054211F" w:rsidP="0054211F">
      <w:pPr>
        <w:numPr>
          <w:ilvl w:val="1"/>
          <w:numId w:val="20"/>
        </w:numPr>
        <w:rPr>
          <w:lang w:val="en-IN"/>
        </w:rPr>
      </w:pPr>
      <w:r w:rsidRPr="0054211F">
        <w:rPr>
          <w:lang w:val="en-IN"/>
        </w:rPr>
        <w:t>Ensure all dependencies are installed correctly.</w:t>
      </w:r>
    </w:p>
    <w:p w14:paraId="38B783D4" w14:textId="77777777" w:rsidR="0054211F" w:rsidRPr="0054211F" w:rsidRDefault="00000000" w:rsidP="0054211F">
      <w:pPr>
        <w:rPr>
          <w:lang w:val="en-IN"/>
        </w:rPr>
      </w:pPr>
      <w:r>
        <w:rPr>
          <w:lang w:val="en-IN"/>
        </w:rPr>
        <w:lastRenderedPageBreak/>
        <w:pict w14:anchorId="3B9573AA">
          <v:rect id="_x0000_i1026" style="width:0;height:1.5pt" o:hralign="center" o:hrstd="t" o:hr="t" fillcolor="#a0a0a0" stroked="f"/>
        </w:pict>
      </w:r>
    </w:p>
    <w:p w14:paraId="73491DCD" w14:textId="77777777" w:rsidR="0054211F" w:rsidRPr="0054211F" w:rsidRDefault="0054211F" w:rsidP="0054211F">
      <w:pPr>
        <w:rPr>
          <w:b/>
          <w:bCs/>
          <w:lang w:val="en-IN"/>
        </w:rPr>
      </w:pPr>
      <w:r w:rsidRPr="0054211F">
        <w:rPr>
          <w:b/>
          <w:bCs/>
          <w:lang w:val="en-IN"/>
        </w:rPr>
        <w:t>Customization</w:t>
      </w:r>
    </w:p>
    <w:p w14:paraId="57092DBE" w14:textId="77777777" w:rsidR="0054211F" w:rsidRPr="0054211F" w:rsidRDefault="0054211F" w:rsidP="0054211F">
      <w:pPr>
        <w:rPr>
          <w:b/>
          <w:bCs/>
          <w:lang w:val="en-IN"/>
        </w:rPr>
      </w:pPr>
      <w:r w:rsidRPr="0054211F">
        <w:rPr>
          <w:b/>
          <w:bCs/>
          <w:lang w:val="en-IN"/>
        </w:rPr>
        <w:t>Changing the Port</w:t>
      </w:r>
    </w:p>
    <w:p w14:paraId="162CBDFF" w14:textId="77777777" w:rsidR="0054211F" w:rsidRPr="0054211F" w:rsidRDefault="0054211F" w:rsidP="0054211F">
      <w:pPr>
        <w:rPr>
          <w:lang w:val="en-IN"/>
        </w:rPr>
      </w:pPr>
      <w:r w:rsidRPr="0054211F">
        <w:rPr>
          <w:lang w:val="en-IN"/>
        </w:rPr>
        <w:t xml:space="preserve">To change the default port, modify the </w:t>
      </w:r>
      <w:proofErr w:type="spellStart"/>
      <w:r w:rsidRPr="0054211F">
        <w:rPr>
          <w:lang w:val="en-IN"/>
        </w:rPr>
        <w:t>app.run</w:t>
      </w:r>
      <w:proofErr w:type="spellEnd"/>
      <w:r w:rsidRPr="0054211F">
        <w:rPr>
          <w:lang w:val="en-IN"/>
        </w:rPr>
        <w:t>() line in app.py:</w:t>
      </w:r>
    </w:p>
    <w:p w14:paraId="4D81AFA9" w14:textId="77777777" w:rsidR="0054211F" w:rsidRPr="0054211F" w:rsidRDefault="0054211F" w:rsidP="0054211F">
      <w:pPr>
        <w:rPr>
          <w:lang w:val="en-IN"/>
        </w:rPr>
      </w:pPr>
      <w:proofErr w:type="spellStart"/>
      <w:r w:rsidRPr="0054211F">
        <w:rPr>
          <w:lang w:val="en-IN"/>
        </w:rPr>
        <w:t>app.run</w:t>
      </w:r>
      <w:proofErr w:type="spellEnd"/>
      <w:r w:rsidRPr="0054211F">
        <w:rPr>
          <w:lang w:val="en-IN"/>
        </w:rPr>
        <w:t>(host='127.0.0.1', port=8080)</w:t>
      </w:r>
    </w:p>
    <w:p w14:paraId="033CBFF0" w14:textId="77777777" w:rsidR="0054211F" w:rsidRPr="0054211F" w:rsidRDefault="0054211F" w:rsidP="0054211F">
      <w:pPr>
        <w:rPr>
          <w:b/>
          <w:bCs/>
          <w:lang w:val="en-IN"/>
        </w:rPr>
      </w:pPr>
      <w:r w:rsidRPr="0054211F">
        <w:rPr>
          <w:b/>
          <w:bCs/>
          <w:lang w:val="en-IN"/>
        </w:rPr>
        <w:t>Adding New Features</w:t>
      </w:r>
    </w:p>
    <w:p w14:paraId="4C9C0FFC" w14:textId="77777777" w:rsidR="0054211F" w:rsidRPr="0054211F" w:rsidRDefault="0054211F" w:rsidP="0054211F">
      <w:pPr>
        <w:numPr>
          <w:ilvl w:val="0"/>
          <w:numId w:val="21"/>
        </w:numPr>
        <w:rPr>
          <w:lang w:val="en-IN"/>
        </w:rPr>
      </w:pPr>
      <w:r w:rsidRPr="0054211F">
        <w:rPr>
          <w:lang w:val="en-IN"/>
        </w:rPr>
        <w:t>Define new routes in app.py.</w:t>
      </w:r>
    </w:p>
    <w:p w14:paraId="1A1E206D" w14:textId="77777777" w:rsidR="0054211F" w:rsidRPr="0054211F" w:rsidRDefault="0054211F" w:rsidP="0054211F">
      <w:pPr>
        <w:numPr>
          <w:ilvl w:val="0"/>
          <w:numId w:val="21"/>
        </w:numPr>
        <w:rPr>
          <w:lang w:val="en-IN"/>
        </w:rPr>
      </w:pPr>
      <w:r w:rsidRPr="0054211F">
        <w:rPr>
          <w:lang w:val="en-IN"/>
        </w:rPr>
        <w:t>Add corresponding HTML templates in the templates folder.</w:t>
      </w:r>
    </w:p>
    <w:p w14:paraId="10CEB2F8" w14:textId="77777777" w:rsidR="0054211F" w:rsidRPr="0054211F" w:rsidRDefault="00000000" w:rsidP="0054211F">
      <w:pPr>
        <w:rPr>
          <w:lang w:val="en-IN"/>
        </w:rPr>
      </w:pPr>
      <w:r>
        <w:rPr>
          <w:lang w:val="en-IN"/>
        </w:rPr>
        <w:pict w14:anchorId="6F830371">
          <v:rect id="_x0000_i1027" style="width:0;height:1.5pt" o:hralign="center" o:hrstd="t" o:hr="t" fillcolor="#a0a0a0" stroked="f"/>
        </w:pict>
      </w:r>
    </w:p>
    <w:p w14:paraId="64B47E80" w14:textId="77777777" w:rsidR="0054211F" w:rsidRPr="0054211F" w:rsidRDefault="0054211F" w:rsidP="0054211F">
      <w:pPr>
        <w:rPr>
          <w:b/>
          <w:bCs/>
          <w:lang w:val="en-IN"/>
        </w:rPr>
      </w:pPr>
      <w:r w:rsidRPr="0054211F">
        <w:rPr>
          <w:b/>
          <w:bCs/>
          <w:lang w:val="en-IN"/>
        </w:rPr>
        <w:t>Support</w:t>
      </w:r>
    </w:p>
    <w:p w14:paraId="7B65ED5B" w14:textId="77777777" w:rsidR="0054211F" w:rsidRPr="0054211F" w:rsidRDefault="0054211F" w:rsidP="0054211F">
      <w:pPr>
        <w:rPr>
          <w:lang w:val="en-IN"/>
        </w:rPr>
      </w:pPr>
      <w:r w:rsidRPr="0054211F">
        <w:rPr>
          <w:lang w:val="en-IN"/>
        </w:rPr>
        <w:t>If you encounter issues, feel free to reach out:</w:t>
      </w:r>
    </w:p>
    <w:p w14:paraId="104FBBBD" w14:textId="019D311B" w:rsidR="0054211F" w:rsidRPr="0054211F" w:rsidRDefault="0054211F" w:rsidP="0054211F">
      <w:pPr>
        <w:numPr>
          <w:ilvl w:val="0"/>
          <w:numId w:val="22"/>
        </w:numPr>
        <w:rPr>
          <w:lang w:val="en-IN"/>
        </w:rPr>
      </w:pPr>
      <w:r w:rsidRPr="0054211F">
        <w:rPr>
          <w:b/>
          <w:bCs/>
          <w:lang w:val="en-IN"/>
        </w:rPr>
        <w:t>Email</w:t>
      </w:r>
      <w:r w:rsidRPr="0054211F">
        <w:rPr>
          <w:lang w:val="en-IN"/>
        </w:rPr>
        <w:t xml:space="preserve">: </w:t>
      </w:r>
      <w:r>
        <w:rPr>
          <w:lang w:val="en-IN"/>
        </w:rPr>
        <w:t>mymhelp3@gmail.com</w:t>
      </w:r>
    </w:p>
    <w:p w14:paraId="1B9FFC30" w14:textId="7523D633" w:rsidR="00AE6B92" w:rsidRDefault="00AE6B92"/>
    <w:sectPr w:rsidR="00AE6B92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9A5CF8" w14:textId="77777777" w:rsidR="00802174" w:rsidRDefault="00802174" w:rsidP="0054211F">
      <w:pPr>
        <w:spacing w:after="0" w:line="240" w:lineRule="auto"/>
      </w:pPr>
      <w:r>
        <w:separator/>
      </w:r>
    </w:p>
  </w:endnote>
  <w:endnote w:type="continuationSeparator" w:id="0">
    <w:p w14:paraId="164E5F24" w14:textId="77777777" w:rsidR="00802174" w:rsidRDefault="00802174" w:rsidP="00542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09B736" w14:textId="77777777" w:rsidR="0054211F" w:rsidRDefault="005421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72242" w14:textId="77777777" w:rsidR="0054211F" w:rsidRDefault="005421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FF5DB" w14:textId="77777777" w:rsidR="0054211F" w:rsidRDefault="005421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2F120F" w14:textId="77777777" w:rsidR="00802174" w:rsidRDefault="00802174" w:rsidP="0054211F">
      <w:pPr>
        <w:spacing w:after="0" w:line="240" w:lineRule="auto"/>
      </w:pPr>
      <w:r>
        <w:separator/>
      </w:r>
    </w:p>
  </w:footnote>
  <w:footnote w:type="continuationSeparator" w:id="0">
    <w:p w14:paraId="32D43337" w14:textId="77777777" w:rsidR="00802174" w:rsidRDefault="00802174" w:rsidP="00542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4A7A0" w14:textId="77777777" w:rsidR="0054211F" w:rsidRDefault="005421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7DEF5" w14:textId="77777777" w:rsidR="0054211F" w:rsidRDefault="005421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11AD44" w14:textId="77777777" w:rsidR="0054211F" w:rsidRDefault="005421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E07FA4"/>
    <w:multiLevelType w:val="multilevel"/>
    <w:tmpl w:val="3644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CE4992"/>
    <w:multiLevelType w:val="multilevel"/>
    <w:tmpl w:val="5052A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086706"/>
    <w:multiLevelType w:val="multilevel"/>
    <w:tmpl w:val="55785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57354B"/>
    <w:multiLevelType w:val="multilevel"/>
    <w:tmpl w:val="6C0EE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95229B"/>
    <w:multiLevelType w:val="multilevel"/>
    <w:tmpl w:val="89BEA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887482"/>
    <w:multiLevelType w:val="multilevel"/>
    <w:tmpl w:val="F150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EC1652"/>
    <w:multiLevelType w:val="multilevel"/>
    <w:tmpl w:val="F1C0D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C549D7"/>
    <w:multiLevelType w:val="multilevel"/>
    <w:tmpl w:val="1FEE3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E5579C"/>
    <w:multiLevelType w:val="multilevel"/>
    <w:tmpl w:val="A662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F157AC"/>
    <w:multiLevelType w:val="multilevel"/>
    <w:tmpl w:val="5EFAF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C46418"/>
    <w:multiLevelType w:val="multilevel"/>
    <w:tmpl w:val="5B7AC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C6598C"/>
    <w:multiLevelType w:val="multilevel"/>
    <w:tmpl w:val="2ABAA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B27068"/>
    <w:multiLevelType w:val="multilevel"/>
    <w:tmpl w:val="0A78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1017136">
    <w:abstractNumId w:val="8"/>
  </w:num>
  <w:num w:numId="2" w16cid:durableId="271979375">
    <w:abstractNumId w:val="6"/>
  </w:num>
  <w:num w:numId="3" w16cid:durableId="1440106672">
    <w:abstractNumId w:val="5"/>
  </w:num>
  <w:num w:numId="4" w16cid:durableId="154226609">
    <w:abstractNumId w:val="4"/>
  </w:num>
  <w:num w:numId="5" w16cid:durableId="1982416051">
    <w:abstractNumId w:val="7"/>
  </w:num>
  <w:num w:numId="6" w16cid:durableId="1750687874">
    <w:abstractNumId w:val="3"/>
  </w:num>
  <w:num w:numId="7" w16cid:durableId="1434858212">
    <w:abstractNumId w:val="2"/>
  </w:num>
  <w:num w:numId="8" w16cid:durableId="469597461">
    <w:abstractNumId w:val="1"/>
  </w:num>
  <w:num w:numId="9" w16cid:durableId="4016978">
    <w:abstractNumId w:val="0"/>
  </w:num>
  <w:num w:numId="10" w16cid:durableId="116723793">
    <w:abstractNumId w:val="18"/>
  </w:num>
  <w:num w:numId="11" w16cid:durableId="40905635">
    <w:abstractNumId w:val="11"/>
  </w:num>
  <w:num w:numId="12" w16cid:durableId="404500291">
    <w:abstractNumId w:val="10"/>
  </w:num>
  <w:num w:numId="13" w16cid:durableId="1031763244">
    <w:abstractNumId w:val="17"/>
  </w:num>
  <w:num w:numId="14" w16cid:durableId="289672498">
    <w:abstractNumId w:val="20"/>
  </w:num>
  <w:num w:numId="15" w16cid:durableId="1632174908">
    <w:abstractNumId w:val="19"/>
  </w:num>
  <w:num w:numId="16" w16cid:durableId="411852780">
    <w:abstractNumId w:val="14"/>
  </w:num>
  <w:num w:numId="17" w16cid:durableId="1562399817">
    <w:abstractNumId w:val="12"/>
  </w:num>
  <w:num w:numId="18" w16cid:durableId="1605990133">
    <w:abstractNumId w:val="13"/>
  </w:num>
  <w:num w:numId="19" w16cid:durableId="1233934068">
    <w:abstractNumId w:val="21"/>
  </w:num>
  <w:num w:numId="20" w16cid:durableId="586890035">
    <w:abstractNumId w:val="15"/>
  </w:num>
  <w:num w:numId="21" w16cid:durableId="163211052">
    <w:abstractNumId w:val="16"/>
  </w:num>
  <w:num w:numId="22" w16cid:durableId="20401555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2E3D"/>
    <w:rsid w:val="0054211F"/>
    <w:rsid w:val="00802174"/>
    <w:rsid w:val="00A0671B"/>
    <w:rsid w:val="00AA1D8D"/>
    <w:rsid w:val="00AE6B92"/>
    <w:rsid w:val="00B47730"/>
    <w:rsid w:val="00C633F7"/>
    <w:rsid w:val="00CB0664"/>
    <w:rsid w:val="00E237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C1E88D"/>
  <w14:defaultImageDpi w14:val="300"/>
  <w15:docId w15:val="{076AC2D9-9654-4ACC-85C2-D2AEB2370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 smily</cp:lastModifiedBy>
  <cp:revision>4</cp:revision>
  <dcterms:created xsi:type="dcterms:W3CDTF">2013-12-23T23:15:00Z</dcterms:created>
  <dcterms:modified xsi:type="dcterms:W3CDTF">2025-01-14T06:03:00Z</dcterms:modified>
  <cp:category/>
</cp:coreProperties>
</file>